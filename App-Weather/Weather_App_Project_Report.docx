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39DA" w14:textId="77777777" w:rsidR="002B273B" w:rsidRDefault="0020623B">
      <w:pPr>
        <w:pStyle w:val="Title"/>
      </w:pPr>
      <w:r>
        <w:t>🌦</w:t>
      </w:r>
      <w:r>
        <w:t xml:space="preserve"> Weather App Project Report</w:t>
      </w:r>
    </w:p>
    <w:p w14:paraId="0211165F" w14:textId="77777777" w:rsidR="002B273B" w:rsidRDefault="0020623B">
      <w:pPr>
        <w:pStyle w:val="Heading1"/>
      </w:pPr>
      <w:r>
        <w:t>1. Objective</w:t>
      </w:r>
    </w:p>
    <w:p w14:paraId="6493FA80" w14:textId="77777777" w:rsidR="002B273B" w:rsidRDefault="0020623B">
      <w:r>
        <w:t xml:space="preserve">The objective of this project is to develop a web-based weather application that allows users to enter a city name and retrieve real-time weather information using the OpenWeatherMap API. The app displays </w:t>
      </w:r>
      <w:r>
        <w:t>temperature (in Celsius), weather description, and an icon representing the weather condition.</w:t>
      </w:r>
    </w:p>
    <w:p w14:paraId="1BFDDEFD" w14:textId="77777777" w:rsidR="002B273B" w:rsidRDefault="0020623B">
      <w:pPr>
        <w:pStyle w:val="Heading1"/>
      </w:pPr>
      <w:r>
        <w:t>2. Tools &amp; Technologies Used</w:t>
      </w:r>
    </w:p>
    <w:p w14:paraId="75605C42" w14:textId="77777777" w:rsidR="002B273B" w:rsidRDefault="0020623B">
      <w:r>
        <w:t>• HTML5 → Structure of the application</w:t>
      </w:r>
    </w:p>
    <w:p w14:paraId="0CC053B4" w14:textId="77777777" w:rsidR="002B273B" w:rsidRDefault="0020623B">
      <w:r>
        <w:t>• CSS3 → Styling and responsive layout</w:t>
      </w:r>
    </w:p>
    <w:p w14:paraId="4957E074" w14:textId="77777777" w:rsidR="002B273B" w:rsidRDefault="0020623B">
      <w:r>
        <w:t>• JavaScript (ES6) → Logic, interactivity, and API int</w:t>
      </w:r>
      <w:r>
        <w:t>egration</w:t>
      </w:r>
    </w:p>
    <w:p w14:paraId="4B4AA798" w14:textId="77777777" w:rsidR="002B273B" w:rsidRDefault="0020623B">
      <w:r>
        <w:t>• OpenWeatherMap API → Public API for fetching live weather data</w:t>
      </w:r>
    </w:p>
    <w:p w14:paraId="0A0C49D0" w14:textId="77777777" w:rsidR="002B273B" w:rsidRDefault="0020623B">
      <w:r>
        <w:t>• VS Code → Development environment</w:t>
      </w:r>
    </w:p>
    <w:p w14:paraId="14787101" w14:textId="77777777" w:rsidR="002B273B" w:rsidRDefault="0020623B">
      <w:pPr>
        <w:pStyle w:val="Heading1"/>
      </w:pPr>
      <w:r>
        <w:t>3. Features Implemented</w:t>
      </w:r>
    </w:p>
    <w:p w14:paraId="6B93EEEE" w14:textId="77777777" w:rsidR="002B273B" w:rsidRDefault="0020623B">
      <w:r>
        <w:t>✅</w:t>
      </w:r>
      <w:r>
        <w:t xml:space="preserve"> User can enter a city name in the input box</w:t>
      </w:r>
    </w:p>
    <w:p w14:paraId="254209D0" w14:textId="77777777" w:rsidR="002B273B" w:rsidRDefault="0020623B">
      <w:r>
        <w:t>✅</w:t>
      </w:r>
      <w:r>
        <w:t xml:space="preserve"> "Submit" button fetches weather data using the API</w:t>
      </w:r>
    </w:p>
    <w:p w14:paraId="717F3305" w14:textId="77777777" w:rsidR="002B273B" w:rsidRDefault="0020623B">
      <w:r>
        <w:t>✅</w:t>
      </w:r>
      <w:r>
        <w:t xml:space="preserve"> Displays: City name a</w:t>
      </w:r>
      <w:r>
        <w:t>nd country, Current temperature (°C), Weather description, Weather icon, Humidity and wind speed</w:t>
      </w:r>
    </w:p>
    <w:p w14:paraId="37D54B71" w14:textId="77777777" w:rsidR="002B273B" w:rsidRDefault="0020623B">
      <w:r>
        <w:t>✅</w:t>
      </w:r>
      <w:r>
        <w:t xml:space="preserve"> Error handling for invalid city, empty input, or invalid API key</w:t>
      </w:r>
    </w:p>
    <w:p w14:paraId="0CBBF503" w14:textId="610ED8F7" w:rsidR="002B273B" w:rsidRDefault="0020623B">
      <w:r>
        <w:t>✅</w:t>
      </w:r>
      <w:r>
        <w:t xml:space="preserve"> Responsive design for desktop and mobile</w:t>
      </w:r>
    </w:p>
    <w:p w14:paraId="11A66CA7" w14:textId="38A2EBE1" w:rsidR="002947B4" w:rsidRDefault="002947B4"/>
    <w:p w14:paraId="5D3FECD4" w14:textId="786D75E7" w:rsidR="002947B4" w:rsidRDefault="002947B4"/>
    <w:p w14:paraId="1A51068C" w14:textId="3174E46E" w:rsidR="002947B4" w:rsidRDefault="002947B4"/>
    <w:p w14:paraId="6C6C12F2" w14:textId="091FB698" w:rsidR="002947B4" w:rsidRDefault="002947B4"/>
    <w:p w14:paraId="20AC8F41" w14:textId="77777777" w:rsidR="002947B4" w:rsidRDefault="002947B4"/>
    <w:p w14:paraId="21B32818" w14:textId="77777777" w:rsidR="002B273B" w:rsidRDefault="0020623B">
      <w:pPr>
        <w:pStyle w:val="Heading1"/>
      </w:pPr>
      <w:r>
        <w:lastRenderedPageBreak/>
        <w:t>4. Workflow</w:t>
      </w:r>
    </w:p>
    <w:p w14:paraId="7115D671" w14:textId="77777777" w:rsidR="002B273B" w:rsidRDefault="0020623B">
      <w:pPr>
        <w:pStyle w:val="ListNumber"/>
      </w:pPr>
      <w:r>
        <w:t>User Input: User enters a city name.</w:t>
      </w:r>
    </w:p>
    <w:p w14:paraId="6DD08FF4" w14:textId="77777777" w:rsidR="002B273B" w:rsidRDefault="0020623B">
      <w:pPr>
        <w:pStyle w:val="ListNumber"/>
      </w:pPr>
      <w:r>
        <w:t>API Call: JavaScript fetches weather data from OpenWeatherMap:</w:t>
      </w:r>
    </w:p>
    <w:p w14:paraId="752F7AD9" w14:textId="77777777" w:rsidR="002B273B" w:rsidRDefault="0020623B">
      <w:pPr>
        <w:pStyle w:val="ListNumber"/>
      </w:pPr>
      <w:r>
        <w:t>Response Handling: If successful → Display weather details. If error → Show appropriate error message.</w:t>
      </w:r>
    </w:p>
    <w:p w14:paraId="3988D6BC" w14:textId="77777777" w:rsidR="002B273B" w:rsidRDefault="0020623B">
      <w:pPr>
        <w:pStyle w:val="ListNumber"/>
      </w:pPr>
      <w:r>
        <w:t>Rendering: Weather info is displayed in a styled card with icon and details.</w:t>
      </w:r>
    </w:p>
    <w:p w14:paraId="51A2C688" w14:textId="77777777" w:rsidR="002B273B" w:rsidRDefault="0020623B">
      <w:r>
        <w:t xml:space="preserve">API Endpoint </w:t>
      </w:r>
      <w:r>
        <w:t xml:space="preserve">Example: </w:t>
      </w:r>
      <w:r>
        <w:t>https://api.openweathermap.org/data/2.5/weather?q={city}&amp;appid=</w:t>
      </w:r>
      <w:r>
        <w:t>{API_KEY}&amp;units=metric</w:t>
      </w:r>
    </w:p>
    <w:p w14:paraId="6CA7403F" w14:textId="77777777" w:rsidR="002B273B" w:rsidRDefault="0020623B">
      <w:pPr>
        <w:pStyle w:val="Heading1"/>
      </w:pPr>
      <w:r>
        <w:t>5. Project Structure</w:t>
      </w:r>
    </w:p>
    <w:p w14:paraId="67589FDA" w14:textId="77777777" w:rsidR="002B273B" w:rsidRDefault="0020623B">
      <w:r>
        <w:t>weather-app/</w:t>
      </w:r>
    </w:p>
    <w:p w14:paraId="4DF96ED9" w14:textId="77777777" w:rsidR="002B273B" w:rsidRDefault="0020623B">
      <w:r>
        <w:t>│── index.html     → HTML structure</w:t>
      </w:r>
    </w:p>
    <w:p w14:paraId="751E4FF3" w14:textId="77777777" w:rsidR="002B273B" w:rsidRDefault="0020623B">
      <w:r>
        <w:t>│── styles.css     → Styling (CSS)</w:t>
      </w:r>
    </w:p>
    <w:p w14:paraId="26EE044E" w14:textId="4C8C9A94" w:rsidR="002B273B" w:rsidRDefault="0020623B">
      <w:r>
        <w:t>│── script.js      → JavaScript (API + logic)</w:t>
      </w:r>
    </w:p>
    <w:p w14:paraId="4DB34976" w14:textId="54118E8D" w:rsidR="00183CA9" w:rsidRDefault="0020623B" w:rsidP="0020623B">
      <w:pPr>
        <w:pStyle w:val="Heading1"/>
      </w:pPr>
      <w:r>
        <w:t>6</w:t>
      </w:r>
      <w:r>
        <w:t>. Sample Screenshots</w:t>
      </w:r>
    </w:p>
    <w:p w14:paraId="06D11C4D" w14:textId="77777777" w:rsidR="00183CA9" w:rsidRPr="00183CA9" w:rsidRDefault="00183CA9" w:rsidP="00183CA9">
      <w:pPr>
        <w:pStyle w:val="ListNumber"/>
        <w:numPr>
          <w:ilvl w:val="0"/>
          <w:numId w:val="0"/>
        </w:numPr>
        <w:ind w:left="360" w:hanging="360"/>
      </w:pPr>
    </w:p>
    <w:p w14:paraId="636C1103" w14:textId="543576E4" w:rsidR="00183CA9" w:rsidRDefault="00183CA9">
      <w:r>
        <w:rPr>
          <w:noProof/>
        </w:rPr>
        <w:drawing>
          <wp:inline distT="0" distB="0" distL="0" distR="0" wp14:anchorId="4BCB167E" wp14:editId="0B86F3DF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660E" w14:textId="3EDE102B" w:rsidR="002B273B" w:rsidRDefault="00183CA9">
      <w:r>
        <w:t xml:space="preserve">                                                         </w:t>
      </w:r>
      <w:r w:rsidR="0020623B">
        <w:t>• Home page with input field</w:t>
      </w:r>
    </w:p>
    <w:p w14:paraId="681F2580" w14:textId="77777777" w:rsidR="00183CA9" w:rsidRDefault="00183CA9"/>
    <w:p w14:paraId="57B6EF7A" w14:textId="6AC9BFCF" w:rsidR="00183CA9" w:rsidRDefault="00183CA9">
      <w:r>
        <w:rPr>
          <w:noProof/>
        </w:rPr>
        <w:lastRenderedPageBreak/>
        <w:drawing>
          <wp:inline distT="0" distB="0" distL="0" distR="0" wp14:anchorId="3F6CE28B" wp14:editId="58EBC615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0CC3" w14:textId="346E0217" w:rsidR="002B273B" w:rsidRDefault="00183CA9">
      <w:r>
        <w:t xml:space="preserve">                                                      </w:t>
      </w:r>
      <w:r w:rsidR="0020623B">
        <w:t>• Weather result card</w:t>
      </w:r>
    </w:p>
    <w:p w14:paraId="7B52FF13" w14:textId="3A106A1F" w:rsidR="00183CA9" w:rsidRDefault="00183CA9"/>
    <w:p w14:paraId="3E70F95B" w14:textId="77777777" w:rsidR="00183CA9" w:rsidRDefault="00183CA9"/>
    <w:p w14:paraId="116CA7E0" w14:textId="30E69E97" w:rsidR="00183CA9" w:rsidRDefault="00183CA9">
      <w:r>
        <w:rPr>
          <w:noProof/>
        </w:rPr>
        <w:drawing>
          <wp:inline distT="0" distB="0" distL="0" distR="0" wp14:anchorId="3079533B" wp14:editId="1638CA4B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35BB" w14:textId="188AEAC3" w:rsidR="002947B4" w:rsidRDefault="00183CA9">
      <w:r>
        <w:t xml:space="preserve">                                                  </w:t>
      </w:r>
      <w:r w:rsidR="0020623B">
        <w:t>• Error message example</w:t>
      </w:r>
    </w:p>
    <w:p w14:paraId="4B97147F" w14:textId="7DFA2932" w:rsidR="002947B4" w:rsidRDefault="002947B4"/>
    <w:p w14:paraId="29F37ED1" w14:textId="77777777" w:rsidR="002947B4" w:rsidRDefault="002947B4"/>
    <w:p w14:paraId="0A769AAF" w14:textId="77777777" w:rsidR="002B273B" w:rsidRDefault="0020623B">
      <w:pPr>
        <w:pStyle w:val="Heading1"/>
      </w:pPr>
      <w:r>
        <w:lastRenderedPageBreak/>
        <w:t>7. Future Enhancements</w:t>
      </w:r>
    </w:p>
    <w:p w14:paraId="0318E858" w14:textId="35EF1B95" w:rsidR="002B273B" w:rsidRDefault="0020623B">
      <w:r>
        <w:t xml:space="preserve">• Add </w:t>
      </w:r>
      <w:r>
        <w:t>5</w:t>
      </w:r>
      <w:r>
        <w:t>day weather forecast</w:t>
      </w:r>
    </w:p>
    <w:p w14:paraId="6D96375B" w14:textId="77777777" w:rsidR="002B273B" w:rsidRDefault="0020623B">
      <w:r>
        <w:t>• Add geolocation support (auto-detect user’s location)</w:t>
      </w:r>
    </w:p>
    <w:p w14:paraId="36D69187" w14:textId="77777777" w:rsidR="002B273B" w:rsidRDefault="0020623B">
      <w:r>
        <w:t xml:space="preserve">• Toggle between Celsius and </w:t>
      </w:r>
      <w:r>
        <w:t>Fahrenheit</w:t>
      </w:r>
    </w:p>
    <w:p w14:paraId="6099AF00" w14:textId="77777777" w:rsidR="002B273B" w:rsidRDefault="0020623B">
      <w:r>
        <w:t>• Dark/Light theme support</w:t>
      </w:r>
    </w:p>
    <w:p w14:paraId="02DB6D5E" w14:textId="170086A2" w:rsidR="002B273B" w:rsidRDefault="0020623B">
      <w:r>
        <w:t>• Deploy app on GitHub Pages / Netlify</w:t>
      </w:r>
    </w:p>
    <w:p w14:paraId="36FF64DF" w14:textId="77777777" w:rsidR="002B273B" w:rsidRDefault="0020623B">
      <w:pPr>
        <w:pStyle w:val="Heading1"/>
      </w:pPr>
      <w:r>
        <w:t>8. Conclusion</w:t>
      </w:r>
    </w:p>
    <w:p w14:paraId="7ECDA1EA" w14:textId="77777777" w:rsidR="002B273B" w:rsidRDefault="0020623B">
      <w:r>
        <w:t>This project demonstrates the integration of frontend web technologies (HTML, CSS, JavaScript) with a public REST API. It improves understanding of asynchronous Java</w:t>
      </w:r>
      <w:r>
        <w:t>Script (async/await, fetch API), error handling, and responsive design. The Weather App is a practical project that can be enhanced further with more features.</w:t>
      </w:r>
    </w:p>
    <w:sectPr w:rsidR="002B2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CA9"/>
    <w:rsid w:val="0020623B"/>
    <w:rsid w:val="002947B4"/>
    <w:rsid w:val="0029639D"/>
    <w:rsid w:val="002B273B"/>
    <w:rsid w:val="00326F90"/>
    <w:rsid w:val="00854B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B0742"/>
  <w14:defaultImageDpi w14:val="300"/>
  <w15:docId w15:val="{02805824-01FE-4BD4-8F79-5F831537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947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</cp:lastModifiedBy>
  <cp:revision>3</cp:revision>
  <dcterms:created xsi:type="dcterms:W3CDTF">2025-09-29T10:21:00Z</dcterms:created>
  <dcterms:modified xsi:type="dcterms:W3CDTF">2025-09-29T10:23:00Z</dcterms:modified>
  <cp:category/>
</cp:coreProperties>
</file>